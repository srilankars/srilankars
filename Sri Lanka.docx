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E88FFD">
      <w:pPr>
        <w:pStyle w:val="2"/>
      </w:pPr>
      <w:bookmarkStart w:id="0" w:name="_GoBack"/>
      <w:bookmarkEnd w:id="0"/>
      <w:r>
        <w:t>Sri Lanka: A Beautiful Island</w:t>
      </w:r>
    </w:p>
    <w:p w14:paraId="6FC46111">
      <w:r>
        <w:t>Located in the Indian Ocean, Sri Lanka is a stunning island known for its diverse landscapes, rich culture, and warm hospitality. From pristine beaches to lush mountains and ancient ruins, this country has something to offer for every traveler.</w:t>
      </w:r>
    </w:p>
    <w:p w14:paraId="0D4E4A77">
      <w:r>
        <w:t>One of the main attractions in Sri Lanka is its incredible wildlife. Visitors can explore various national parks and reserves to spot elephants, leopards, and a wide array of bird species. The stunning biodiversity of the island never fails to amaze nature enthusiasts.</w:t>
      </w:r>
    </w:p>
    <w:p w14:paraId="295F08BD">
      <w:r>
        <w:t>In addition to its natural beauty, Sri Lanka also boasts a rich cultural heritage. The UNESCO World Heritage Sites such as Sigiriya Rock Fortress and the ancient city of Polonnaruwa are testaments to the country's fascinating history. The local cuisine, colorful festivals, and traditional arts add to the unique charm of the island.</w:t>
      </w:r>
    </w:p>
    <w:p w14:paraId="3A19BE19">
      <w:r>
        <w:t>Whether you are looking to relax on the beach, go on a safari, or explore historical sites, Sri Lanka offers a wealth of experiences for travelers. The warmth and kindness of the locals only enhance the beauty of this island paradise.</w:t>
      </w:r>
    </w:p>
    <w:p w14:paraId="50E1762A">
      <w:pPr>
        <w:spacing w:after="720"/>
      </w:pPr>
      <w:r>
        <w:t>Plan your next trip to Sri Lanka and immerse yourself in the wonders of this beautiful island!</w:t>
      </w:r>
    </w:p>
    <w:p w14:paraId="08D53803">
      <w:r>
        <w:rPr>
          <w:rFonts w:ascii="Calibri" w:hAnsi="Calibri" w:eastAsia="SimSun" w:cs="Calibri"/>
          <w:color w:val="000000"/>
          <w:sz w:val="24"/>
          <w:szCs w:val="24"/>
        </w:rPr>
        <w:t>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4673B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8C3B8A"/>
    <w:rsid w:val="5D467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2025-03-21T10:13:00Z</dcterms:created>
  <dc:creator>WPS_1738393261</dc:creator>
  <cp:lastModifiedBy>WPS_1738393261</cp:lastModifiedBy>
  <dcterms:modified xsi:type="dcterms:W3CDTF">2025-03-21T10:14:40Z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29CE47DDBFC54B5D8596C9AE093C52D6_11</vt:lpwstr>
  </property>
</Properties>
</file>